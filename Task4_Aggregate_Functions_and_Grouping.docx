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D9" w:rsidRPr="00B53DDA" w:rsidRDefault="00B53DDA">
      <w:pPr>
        <w:pStyle w:val="Heading1"/>
        <w:rPr>
          <w:rFonts w:ascii="Times New Roman" w:hAnsi="Times New Roman" w:cs="Times New Roman"/>
          <w:color w:val="262626" w:themeColor="text1" w:themeTint="D9"/>
        </w:rPr>
      </w:pPr>
      <w:r w:rsidRPr="00B53DDA">
        <w:rPr>
          <w:rFonts w:ascii="Times New Roman" w:hAnsi="Times New Roman" w:cs="Times New Roman"/>
          <w:color w:val="262626" w:themeColor="text1" w:themeTint="D9"/>
        </w:rPr>
        <w:t>Task 4 – Aggregate Functions and Grouping</w:t>
      </w:r>
      <w:r>
        <w:rPr>
          <w:rFonts w:ascii="Times New Roman" w:hAnsi="Times New Roman" w:cs="Times New Roman"/>
          <w:color w:val="262626" w:themeColor="text1" w:themeTint="D9"/>
        </w:rPr>
        <w:t>-Elevate Lab SQL Developer Internship</w:t>
      </w:r>
    </w:p>
    <w:p w:rsidR="00620BD9" w:rsidRPr="00B53DDA" w:rsidRDefault="00B53DDA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B53DDA">
        <w:rPr>
          <w:rFonts w:ascii="Times New Roman" w:hAnsi="Times New Roman" w:cs="Times New Roman"/>
          <w:color w:val="262626" w:themeColor="text1" w:themeTint="D9"/>
        </w:rPr>
        <w:t>Aggregate Functions</w:t>
      </w:r>
      <w:r>
        <w:rPr>
          <w:rFonts w:ascii="Times New Roman" w:hAnsi="Times New Roman" w:cs="Times New Roman"/>
          <w:color w:val="262626" w:themeColor="text1" w:themeTint="D9"/>
        </w:rPr>
        <w:t>:</w:t>
      </w:r>
    </w:p>
    <w:p w:rsidR="00620BD9" w:rsidRPr="00B53DDA" w:rsidRDefault="00B53DDA">
      <w:pPr>
        <w:rPr>
          <w:rFonts w:ascii="Times New Roman" w:hAnsi="Times New Roman" w:cs="Times New Roman"/>
          <w:color w:val="262626" w:themeColor="text1" w:themeTint="D9"/>
        </w:rPr>
      </w:pPr>
      <w:r w:rsidRPr="00B53DDA">
        <w:rPr>
          <w:rFonts w:ascii="Times New Roman" w:hAnsi="Times New Roman" w:cs="Times New Roman"/>
          <w:color w:val="262626" w:themeColor="text1" w:themeTint="D9"/>
        </w:rPr>
        <w:t>In this task, I applied aggregate functions</w:t>
      </w:r>
      <w:r>
        <w:rPr>
          <w:rFonts w:ascii="Times New Roman" w:hAnsi="Times New Roman" w:cs="Times New Roman"/>
          <w:color w:val="262626" w:themeColor="text1" w:themeTint="D9"/>
        </w:rPr>
        <w:t xml:space="preserve"> such as Sum, Average, Count, Min. Max</w:t>
      </w:r>
      <w:r w:rsidRPr="00B53DDA">
        <w:rPr>
          <w:rFonts w:ascii="Times New Roman" w:hAnsi="Times New Roman" w:cs="Times New Roman"/>
          <w:color w:val="262626" w:themeColor="text1" w:themeTint="D9"/>
        </w:rPr>
        <w:t xml:space="preserve"> on numeric columns in the travellers table to summarize data such as total, average, minimum, and maximum values. </w:t>
      </w:r>
      <w:r w:rsidRPr="00B53DDA">
        <w:rPr>
          <w:rFonts w:ascii="Times New Roman" w:hAnsi="Times New Roman" w:cs="Times New Roman"/>
          <w:color w:val="262626" w:themeColor="text1" w:themeTint="D9"/>
        </w:rPr>
        <w:t>I created a new 'payment' table and connected it to the travellers table using traveller_id</w:t>
      </w:r>
      <w:r>
        <w:rPr>
          <w:rFonts w:ascii="Times New Roman" w:hAnsi="Times New Roman" w:cs="Times New Roman"/>
          <w:color w:val="262626" w:themeColor="text1" w:themeTint="D9"/>
        </w:rPr>
        <w:t>.</w:t>
      </w:r>
    </w:p>
    <w:p w:rsidR="00B53DDA" w:rsidRDefault="00B53DDA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967295" cy="2114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245" cy="21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DA" w:rsidRDefault="00B53DDA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953000" cy="2670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300" cy="26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DA" w:rsidRDefault="00B53DDA">
      <w:pPr>
        <w:rPr>
          <w:rFonts w:ascii="Times New Roman" w:hAnsi="Times New Roman" w:cs="Times New Roman"/>
          <w:color w:val="262626" w:themeColor="text1" w:themeTint="D9"/>
        </w:rPr>
      </w:pPr>
    </w:p>
    <w:p w:rsidR="00B53DDA" w:rsidRDefault="00B53DDA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4524375" cy="2596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t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65" cy="26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DA" w:rsidRDefault="00B53DDA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774978" cy="2514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tw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28" cy="25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D9" w:rsidRPr="00B53DDA" w:rsidRDefault="00B53DDA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6067D73" wp14:editId="02078BCF">
            <wp:extent cx="5200650" cy="239988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tw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03" cy="24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D9" w:rsidRPr="00B53DDA" w:rsidRDefault="00B53DDA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B53DDA">
        <w:rPr>
          <w:rFonts w:ascii="Times New Roman" w:hAnsi="Times New Roman" w:cs="Times New Roman"/>
          <w:color w:val="262626" w:themeColor="text1" w:themeTint="D9"/>
        </w:rPr>
        <w:lastRenderedPageBreak/>
        <w:t>GROUP BY</w:t>
      </w:r>
    </w:p>
    <w:p w:rsidR="00620BD9" w:rsidRDefault="00B53DDA">
      <w:pPr>
        <w:rPr>
          <w:rFonts w:ascii="Times New Roman" w:hAnsi="Times New Roman" w:cs="Times New Roman"/>
          <w:color w:val="262626" w:themeColor="text1" w:themeTint="D9"/>
        </w:rPr>
      </w:pPr>
      <w:r w:rsidRPr="00B53DDA">
        <w:rPr>
          <w:rFonts w:ascii="Times New Roman" w:hAnsi="Times New Roman" w:cs="Times New Roman"/>
          <w:color w:val="262626" w:themeColor="text1" w:themeTint="D9"/>
        </w:rPr>
        <w:t>I used the GROUP BY clause to categorize and summarize trave</w:t>
      </w:r>
      <w:r>
        <w:rPr>
          <w:rFonts w:ascii="Times New Roman" w:hAnsi="Times New Roman" w:cs="Times New Roman"/>
          <w:color w:val="262626" w:themeColor="text1" w:themeTint="D9"/>
        </w:rPr>
        <w:t>ler data and payments data</w:t>
      </w:r>
    </w:p>
    <w:p w:rsidR="00B53DDA" w:rsidRDefault="00B53DDA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486400" cy="2581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two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DA" w:rsidRDefault="00B53DDA">
      <w:pPr>
        <w:rPr>
          <w:rFonts w:ascii="Times New Roman" w:hAnsi="Times New Roman" w:cs="Times New Roman"/>
          <w:color w:val="262626" w:themeColor="text1" w:themeTint="D9"/>
        </w:rPr>
      </w:pPr>
    </w:p>
    <w:p w:rsidR="00B53DDA" w:rsidRDefault="00B53DDA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486400" cy="2805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woth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DA" w:rsidRPr="00B53DDA" w:rsidRDefault="00B53DDA">
      <w:pPr>
        <w:rPr>
          <w:rFonts w:ascii="Times New Roman" w:hAnsi="Times New Roman" w:cs="Times New Roman"/>
          <w:color w:val="262626" w:themeColor="text1" w:themeTint="D9"/>
        </w:rPr>
      </w:pPr>
    </w:p>
    <w:p w:rsidR="00B53DDA" w:rsidRDefault="00B53DDA" w:rsidP="00B53DDA">
      <w:pPr>
        <w:pStyle w:val="Heading2"/>
        <w:rPr>
          <w:rFonts w:ascii="Times New Roman" w:hAnsi="Times New Roman" w:cs="Times New Roman"/>
          <w:color w:val="262626" w:themeColor="text1" w:themeTint="D9"/>
        </w:rPr>
      </w:pPr>
    </w:p>
    <w:p w:rsidR="00B53DDA" w:rsidRDefault="00B53DDA" w:rsidP="00B53DDA">
      <w:pPr>
        <w:pStyle w:val="Heading2"/>
        <w:rPr>
          <w:rFonts w:ascii="Times New Roman" w:hAnsi="Times New Roman" w:cs="Times New Roman"/>
          <w:color w:val="262626" w:themeColor="text1" w:themeTint="D9"/>
        </w:rPr>
      </w:pPr>
    </w:p>
    <w:p w:rsidR="00B53DDA" w:rsidRDefault="00B53DDA" w:rsidP="00B53DDA">
      <w:pPr>
        <w:pStyle w:val="Heading2"/>
        <w:rPr>
          <w:rFonts w:ascii="Times New Roman" w:hAnsi="Times New Roman" w:cs="Times New Roman"/>
          <w:color w:val="262626" w:themeColor="text1" w:themeTint="D9"/>
        </w:rPr>
      </w:pPr>
    </w:p>
    <w:p w:rsidR="00B53DDA" w:rsidRPr="00B53DDA" w:rsidRDefault="00B53DDA" w:rsidP="00B53DDA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B53DDA">
        <w:rPr>
          <w:rFonts w:ascii="Times New Roman" w:hAnsi="Times New Roman" w:cs="Times New Roman"/>
          <w:color w:val="262626" w:themeColor="text1" w:themeTint="D9"/>
        </w:rPr>
        <w:t>HAVING</w:t>
      </w:r>
    </w:p>
    <w:p w:rsidR="00B53DDA" w:rsidRDefault="00B53DDA" w:rsidP="00B53DDA">
      <w:pPr>
        <w:rPr>
          <w:rFonts w:ascii="Times New Roman" w:hAnsi="Times New Roman" w:cs="Times New Roman"/>
          <w:color w:val="262626" w:themeColor="text1" w:themeTint="D9"/>
        </w:rPr>
      </w:pPr>
      <w:r w:rsidRPr="00B53DDA">
        <w:rPr>
          <w:rFonts w:ascii="Times New Roman" w:hAnsi="Times New Roman" w:cs="Times New Roman"/>
          <w:color w:val="262626" w:themeColor="text1" w:themeTint="D9"/>
        </w:rPr>
        <w:t>I created a new 'payment' table and connected it to the travellers table using traveller_id. Then, I used the HAVING clause to filter grouped results based on a</w:t>
      </w:r>
      <w:r w:rsidRPr="00B53DDA">
        <w:rPr>
          <w:rFonts w:ascii="Times New Roman" w:hAnsi="Times New Roman" w:cs="Times New Roman"/>
          <w:color w:val="262626" w:themeColor="text1" w:themeTint="D9"/>
        </w:rPr>
        <w:t>ggregate values.</w:t>
      </w:r>
    </w:p>
    <w:p w:rsidR="00B53DDA" w:rsidRDefault="00B53DDA" w:rsidP="00B53DDA">
      <w:pPr>
        <w:rPr>
          <w:rFonts w:ascii="Times New Roman" w:hAnsi="Times New Roman" w:cs="Times New Roman"/>
          <w:color w:val="262626" w:themeColor="text1" w:themeTint="D9"/>
        </w:rPr>
      </w:pPr>
    </w:p>
    <w:p w:rsidR="00B53DDA" w:rsidRDefault="00B53DDA" w:rsidP="00B53D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9862BA" wp14:editId="7E10792B">
            <wp:extent cx="4913407" cy="32670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twothr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38" cy="32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512627E" wp14:editId="7D5929A0">
            <wp:extent cx="4162425" cy="262415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twoth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023" cy="26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DDA" w:rsidRDefault="00B53DDA" w:rsidP="00B53DDA">
      <w:r>
        <w:lastRenderedPageBreak/>
        <w:br/>
      </w:r>
    </w:p>
    <w:p w:rsidR="00B53DDA" w:rsidRDefault="00B53DDA"/>
    <w:p w:rsidR="00B53DDA" w:rsidRPr="00B53DDA" w:rsidRDefault="00B53DDA" w:rsidP="00B53DDA"/>
    <w:p w:rsidR="00B53DDA" w:rsidRPr="00B53DDA" w:rsidRDefault="00B53DDA" w:rsidP="00B53DDA"/>
    <w:p w:rsidR="00B53DDA" w:rsidRPr="00B53DDA" w:rsidRDefault="00B53DDA" w:rsidP="00B53DDA"/>
    <w:p w:rsidR="00B53DDA" w:rsidRDefault="00B53DDA" w:rsidP="00B53DDA"/>
    <w:p w:rsidR="00620BD9" w:rsidRPr="00B53DDA" w:rsidRDefault="00B53DDA" w:rsidP="00B53DDA">
      <w:pPr>
        <w:tabs>
          <w:tab w:val="left" w:pos="5220"/>
        </w:tabs>
      </w:pPr>
      <w:r>
        <w:tab/>
      </w:r>
    </w:p>
    <w:sectPr w:rsidR="00620BD9" w:rsidRPr="00B53D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BD9"/>
    <w:rsid w:val="00AA1D8D"/>
    <w:rsid w:val="00B47730"/>
    <w:rsid w:val="00B53D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7350B5"/>
  <w14:defaultImageDpi w14:val="300"/>
  <w15:docId w15:val="{EE3D861A-0057-418E-B5FB-1E8EEC59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202581-3795-4B0A-952C-C35BA748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Anushree Kagadal</cp:lastModifiedBy>
  <cp:revision>2</cp:revision>
  <dcterms:created xsi:type="dcterms:W3CDTF">2013-12-23T23:15:00Z</dcterms:created>
  <dcterms:modified xsi:type="dcterms:W3CDTF">2025-10-24T07:06:00Z</dcterms:modified>
  <cp:category/>
</cp:coreProperties>
</file>